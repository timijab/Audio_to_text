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Testing</w:t>
      </w:r>
    </w:p>
    <w:p>
      <w:r>
        <w:t>Know exactly who we are. Father, we thank you in the name of Jesus Christ. In the most precious name of Jesus Christ, celebrate his servant for bringing the world. Hallelujah. We trust the love for multiplied grace on life. In the name of Jesus Christ. Please get seated. Praise the Lord. Now, this month, God by spirit is cooling us in the supernatural. Now, there is something about God's word any time we receive the world, something happens in horse. As a matter of fact, the word that I speak, according to scriptures, jesus was speaking. They are spirit and life. Paul was praying for the Ephesian Church. The heights of your understanding being enlightened that you may know what precisely is the hope of his calling on your life and what is the riches of his riches of the glory of his inheritance in the same. Now, this is our dominion, scripture. I'm quoting from Ephesians, chapter one, verse 18. Then down to verse 23. There was the exceeding greatness of his power to host what we believe and died according to the walking of his mighty power. The same power that Eroth in Christ when erased him from the dead and is there seated at God's right hand, the place of power, the place of authority, satan in the heavenly places, far above principalities and power. Now, I'm just trying to let you know who you are. This is fundamental when it comes to operating in the supernatural. Your understanding of who you are and the power that your new status confirms on you is your guarantee for a life in the supernatural. Now listen. This power, this dimensional power, direct Jesus from the dead is at work in you. Is at work in me. The devil and his cohorts do not have solution to it. I was saying something yesterday, Pastor. You remember? Now, so many Christians, because they don't really know they have. They live their life in fear. When they hear witches like this, they run, they cringe. You don't even understand that even the enemy fears you, boy knows you are ignorant of who you are and what you have. So it takes advantage of your ignorance. Somebody said ignorance is not a demon. You can't cast it out. What you don't know, you don't know. They know not. Neither would they understand. They walk on in darkness. And all the foundations of the heart are house, of course. But I have said she are God. And all of you are the children of the most I because they know not, they will die like men. When others have been tormented by devils, by demons, you also get tormented because you don't even understand who you are. You must have heard me say time and again that there is no devil that can oppress me. Now I'm operating from this revelation far above principalities and power, far above might and dominion, far above every name that is named not only in this world, but also in that which is to come and is given unto him to beat the head over all things to the church, the fullness of him. The authority of Christ is perpetuated by the church on earth. And you're a member of this church. You have the authority to deal with the devil and his courts and his agent. I pray. As we go through this month, your highs of understanding shall indeed be enlightened. You begin to walk in the reality of who you are. You are not spiritual. You are spirit. Either this born of the spirit is spirit, not spiritual. You are redeemed as supernatural. Being policy. I'm supernatural? It is enough of this operating at this realm. You are not ordinary. You are not ordinary. The only reason you operate this way, you don't know exactly who you are. For your information, being born again when you are born again is not a rebranded version of you. You are a new creature altogether. You were dead in your sins, but you have been quickened in him, Christ, and you have been raised up together with him and sit there with Christ in the heavenly places forever. We'll continue tomorrow. Rise to your feet, everybody. Stretch your hands towards this table and bless the name of the Lord. Studio, please give us John, chapter six, verses 53 and 54. I don't like the way you pray. Why are you praying this way? Did anybody tell you not to pray? Pray with Z. Pray with Z. Don't pray like somebody wants to sleep. One way to operate in the supernatural is by engaging the power of prayer the force of prayer and fasting. Pray with Zein. If your prayer doesn't move you, it will move God. Liro shala gada Bayaga eco palatasaliyaka blast in tongues le carla daiyaka those who are not filled in the spirit before this month is over, as the word of God proceeds from this altar, you discover that you get filled with the Holy Ghost with the heaviness of speaking at all. Even now, as I speak be filled with the Holy Ghost. Elikoto palakata yakata eru salikata payakata lero shatta lagata eco palata a rusata yakata eco palakata palata pray in the Holy Ghost. Ekalata yekato Zelika ISO palatasaliyaka Erande coco palata Yagata father, we thank you also eat at my flesh, drink at my blood earth eternal life and I will raise him up at the last day. Eternal life this life is incorruptible. It reminds me of the story of John G. Lake. People were dying of one terrible plague in South Africa. It was so serious that the foam that comes out of these individuals, the victims, was strong enough to kill anyone who comes in contact or came in contact with the phone because of the germs. Now, this man said it came to this understanding that it carries in him the very life of God and as such, this plague that killed others had no power over him. Now he told the medical people get this from tested and they realized that the germs did these killer germs, they were still very active alive and he was using his hand to touch the things that killed other because he was too conscious of the very life of God that he carried. Not only was he preserved, he was also a vessel that God used to heal orders. Praise the Lord. I remember I was in duty in the days of Ebola, you remember? And some some guys came from Legos, from killing land and were having feet washing. I think you still remember the family, these people were afraid they couldn't dip their feet to the water believing that okay because others were also having their feet treated that it will affect them. I shouted from the Ota, you think we are playing here? We are not playing here. The very life of God is here. Praise the Lord. Right in this miracle meal tonight is the very life of God. Give me verse 54 please. The very life of God no disease can stand this life of God. The same life that you carry. And by this mission tonight we are simply giving force spiritually speaking to this life of God. On the inside of us is a mystery and I decree tonight EVONA cancerous. By this mystery shala die every attack of the enemy on your health. Whatever hits you from within that is programmed of hell to kill you. I decree tonight by this mystery that is no longer possible. Whatever has been programmed of hell to heat up your system from inside out by this mystery I command the same is neutralized right now if you agree with me, as a partake of this miracle meal the remaining days of this year you will live a healthy life. You won't have any business with hospital, you won't be admitted in any hospital. This life of God in you even as you partake of this mystery. By this life of God everything that is not of God revating your health, the same comes under judgment. Now please go ahead. Anything you desire to receive from this miracle meal, go ahead and receive it. Receive it at this table. You are empowered to live or to begin to operate in the supernatural. Now that is your real nature. That is your real nature. You are not permitted never again to be a victim of Satanic us all. Father, we thank you in the name of Jesus Christ. In the most precious name of Jesus Christ. Tomorrow by this mystery will be provoking the wisdom of God. By this mystery please be remember, I mean be reminded sorry tomorrow is the last day in this three day spiritual engagement. You don't want to miss it for anything in the world. We prayed God, no rain should hinder your people and rain stopped just before the service. I was telling the anybody that I mean not here tonight. The person just decided not to be here. But I know you won't play with this kind of encounter. Tomorrow being the last day, everybody's day. Get said for an unusual manifestation of the power of God at this table, an unusual dimension of the wisdom of God shall be released. And you discover that this year the kind of result you will generate in your endeavors will blow your mind. In the name of Jesus Christ. The time is five to 630. Please encourage us many others that are not here tonight. The ambulance are not delivered yet. We hope to have them tomorrow. Glory to God. Remember all our services, all our Sunday services of fruit demand shall be open door services and unusual encounters with us this month in the supernatural. You will not miss your place. In the name of Jesus Christ. This table is declared. Blessed the flesh and the blood of Jesus. As you partake of the same, the life of Christ surges forth within you. Be empowered to walk in the reality of the supernatural. In the name of Jesus Christ. Amen. I'm the image of the loving God. He gave me a pride that gives the Holy Ghost to me. I am deadly, right? I have no way. I have it the wind. I have to win. The life of God is what I survive. It's a way. This life. This life is a life of Christmas. This life is alive this time. It's a joy of the Holy Ghost. This fight is alive. That there's always a light. It's like this light that I am in the light of is the toy of the morning. This light that I am is alive. What Christ that I am, is alive. That I am is the joy of the Holy Ghost is your passion for life as you go from here tonight. Joy unspeakable, full of glory? In the name of Jesus Christ. You are not permitted to be assaulted by any devil. Go. In the consciousness of the life that you have, you carry the very life of God. You are on assailable. You are on molestable. Come on, shout aloud. Amen. Go in peace. Return tomorrow with your testimonies. In the name of Jesus Christ, I decree peace in your neighborhood. I decree peace all around you. I decree peace in your family. In the name of Jesus Christ. Surely God's goodness and mercy shall follow us all the days of our lives. And we shall dwell in the house of the Lord forever. In Jesus most precious name. Amen.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